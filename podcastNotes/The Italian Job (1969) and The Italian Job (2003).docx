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What I've Been Watching:</w:t>
      </w:r>
    </w:p>
    <w:p>
      <w:r>
        <w:t>Dinosaur</w:t>
      </w:r>
    </w:p>
    <w:p>
      <w:r>
        <w:t>Sleeping Beauty</w:t>
      </w:r>
    </w:p>
    <w:p>
      <w:r>
        <w:t>Lady and the Tramp</w:t>
      </w:r>
    </w:p>
    <w:p>
      <w:pPr>
        <w:pStyle w:val="Heading1"/>
      </w:pPr>
      <w:r>
        <w:t>The Italian Job (1969) Cast List:</w:t>
      </w:r>
    </w:p>
    <w:p>
      <w:r>
        <w:t>Fred Emney plays Birkinshaw in The Italian Job (1969)</w:t>
      </w:r>
    </w:p>
    <w:p>
      <w:r>
        <w:t>Timothy Bateson plays Dentist in The Italian Job (1969)</w:t>
      </w:r>
    </w:p>
    <w:p>
      <w:r>
        <w:t>Graham Payn plays Keats in The Italian Job (1969)</w:t>
      </w:r>
    </w:p>
    <w:p>
      <w:r>
        <w:t>Irene Handl plays Miss Peach in The Italian Job (1969)</w:t>
      </w:r>
    </w:p>
    <w:p>
      <w:r>
        <w:t>Robert Powell plays Yellow in The Italian Job (1969)</w:t>
      </w:r>
    </w:p>
    <w:p>
      <w:r>
        <w:t>John Le Mesurier plays Governor in The Italian Job (1969)</w:t>
      </w:r>
    </w:p>
    <w:p>
      <w:r>
        <w:t>Franco Novelli plays Altabani's Driver in The Italian Job (1969)</w:t>
      </w:r>
    </w:p>
    <w:p>
      <w:r>
        <w:t>Noël Coward plays Mr. Bridger in The Italian Job (1969)</w:t>
      </w:r>
    </w:p>
    <w:p>
      <w:r>
        <w:t>George Innes plays Bill Bailey in The Italian Job (1969)</w:t>
      </w:r>
    </w:p>
    <w:p>
      <w:r>
        <w:t>Mario Valgoi plays Manzo in The Italian Job (1969)</w:t>
      </w:r>
    </w:p>
    <w:p>
      <w:r>
        <w:t>Arnold Diamond plays Senior Computer Room Official in The Italian Job (1969)</w:t>
      </w:r>
    </w:p>
    <w:p>
      <w:r>
        <w:t>Alastair Hunter plays Cinema Warder in The Italian Job (1969)</w:t>
      </w:r>
    </w:p>
    <w:p>
      <w:r>
        <w:t>Stanley Caine plays Coco in The Italian Job (1969)</w:t>
      </w:r>
    </w:p>
    <w:p>
      <w:r>
        <w:t>Frank Jarvis plays Roger in The Italian Job (1969)</w:t>
      </w:r>
    </w:p>
    <w:p>
      <w:r>
        <w:t>David Kelly plays Vicar in The Italian Job (1969)</w:t>
      </w:r>
    </w:p>
    <w:p>
      <w:r>
        <w:t>John Forgeham plays Frank in The Italian Job (1969)</w:t>
      </w:r>
    </w:p>
    <w:p>
      <w:r>
        <w:t>Barry Cox plays Chris in The Italian Job (1969)</w:t>
      </w:r>
    </w:p>
    <w:p>
      <w:r>
        <w:t>Louis Mansi plays Computer Room Official in The Italian Job (1969)</w:t>
      </w:r>
    </w:p>
    <w:p>
      <w:r>
        <w:t>Benny Hill plays Professor Simon Peach in The Italian Job (1969)</w:t>
      </w:r>
    </w:p>
    <w:p>
      <w:r>
        <w:t>Harry Baird plays Big William in The Italian Job (1969)</w:t>
      </w:r>
    </w:p>
    <w:p>
      <w:r>
        <w:t>Renato Romano plays Cosca in The Italian Job (1969)</w:t>
      </w:r>
    </w:p>
    <w:p>
      <w:r>
        <w:t>John Clive plays Garage Manager in The Italian Job (1969)</w:t>
      </w:r>
    </w:p>
    <w:p>
      <w:r>
        <w:t>David Salamone plays Dominic in The Italian Job (1969)</w:t>
      </w:r>
    </w:p>
    <w:p>
      <w:r>
        <w:t>Margaret Blye plays Lorna in The Italian Job (1969)</w:t>
      </w:r>
    </w:p>
    <w:p>
      <w:r>
        <w:t>Michael Standing plays Arthur in The Italian Job (1969)</w:t>
      </w:r>
    </w:p>
    <w:p>
      <w:r>
        <w:t>Richard Essome plays Tony in The Italian Job (1969)</w:t>
      </w:r>
    </w:p>
    <w:p>
      <w:r>
        <w:t>Lelia Goldoni plays Mrs. Beckerman in The Italian Job (1969)</w:t>
      </w:r>
    </w:p>
    <w:p>
      <w:r>
        <w:t>Philip Ettington plays Ronnie (uncredited) in The Italian Job (1969)</w:t>
      </w:r>
    </w:p>
    <w:p>
      <w:r>
        <w:t>Rossano Brazzi plays Beckerman in The Italian Job (1969)</w:t>
      </w:r>
    </w:p>
    <w:p>
      <w:r>
        <w:t>Derek Ware plays Rozzer in The Italian Job (1969)</w:t>
      </w:r>
    </w:p>
    <w:p>
      <w:r>
        <w:t>Michael Caine plays Charlie Croker in The Italian Job (1969)</w:t>
      </w:r>
    </w:p>
    <w:p>
      <w:r>
        <w:t>Raf Vallone plays Altabani in The Italian Job (1969)</w:t>
      </w:r>
    </w:p>
    <w:p>
      <w:r>
        <w:t>Robert Rietti plays Police Chief in The Italian Job (1969)</w:t>
      </w:r>
    </w:p>
    <w:p>
      <w:r>
        <w:t>Hazel Collinson plays Blonde Scrubber at Party in The Italian Job (1969)</w:t>
      </w:r>
    </w:p>
    <w:p>
      <w:r>
        <w:t>Tony Beckley plays Camp Freddie in The Italian Job (1969)</w:t>
      </w:r>
    </w:p>
    <w:p>
      <w:r>
        <w:t>Henry McGee plays Tailor in The Italian Job (1969)</w:t>
      </w:r>
    </w:p>
    <w:p>
      <w:r>
        <w:t>Simon Dee plays Shirtmaker in The Italian Job (1969)</w:t>
      </w:r>
    </w:p>
    <w:p>
      <w:r>
        <w:t>Lana Gatto plays Mrs. Cosca in The Italian Job (1969)</w:t>
      </w:r>
    </w:p>
    <w:p>
      <w:pPr>
        <w:pStyle w:val="Heading1"/>
      </w:pPr>
      <w:r>
        <w:t>The Italian Job (2003) Cast List:</w:t>
      </w:r>
    </w:p>
    <w:p>
      <w:r>
        <w:t>Oscar Nunez plays Security Guard in The Italian Job (2003)</w:t>
      </w:r>
    </w:p>
    <w:p>
      <w:r>
        <w:t>Tammi Cubilette plays Second Detective in The Italian Job (2003)</w:t>
      </w:r>
    </w:p>
    <w:p>
      <w:r>
        <w:t>Erik Walker plays Bully in The Italian Job (2003)</w:t>
      </w:r>
    </w:p>
    <w:p>
      <w:r>
        <w:t>Jason Statham plays Handsome Rob in The Italian Job (2003)</w:t>
      </w:r>
    </w:p>
    <w:p>
      <w:r>
        <w:t>Charlize Theron plays Stella Bridger in The Italian Job (2003)</w:t>
      </w:r>
    </w:p>
    <w:p>
      <w:r>
        <w:t>Edward Norton plays Steve in The Italian Job (2003)</w:t>
      </w:r>
    </w:p>
    <w:p>
      <w:r>
        <w:t>Gawtti plays Skinny Pete in The Italian Job (2003)</w:t>
      </w:r>
    </w:p>
    <w:p>
      <w:r>
        <w:t>Fabio Scarpa plays Garbageman in The Italian Job (2003)</w:t>
      </w:r>
    </w:p>
    <w:p>
      <w:r>
        <w:t>Olek Krupa plays Mashkov in The Italian Job (2003)</w:t>
      </w:r>
    </w:p>
    <w:p>
      <w:r>
        <w:t>Donald Sutherland plays John Bridger in The Italian Job (2003)</w:t>
      </w:r>
    </w:p>
    <w:p>
      <w:r>
        <w:t>Boris Lee Krutonog plays Yevhen in The Italian Job (2003)</w:t>
      </w:r>
    </w:p>
    <w:p>
      <w:r>
        <w:t>"Kobra" Devoux plays Pete's Guard in The Italian Job (2003)</w:t>
      </w:r>
    </w:p>
    <w:p>
      <w:r>
        <w:t>Gregory Scott Cummins plays Ukranian in The Italian Job (2003)</w:t>
      </w:r>
    </w:p>
    <w:p>
      <w:r>
        <w:t>Fausto Callegarini plays Italian Guard in The Italian Job (2003)</w:t>
      </w:r>
    </w:p>
    <w:p>
      <w:r>
        <w:t>Jimmy Shubert plays First Detective in The Italian Job (2003)</w:t>
      </w:r>
    </w:p>
    <w:p>
      <w:r>
        <w:t>Mark Wahlberg plays Charlie Croker in The Italian Job (2003)</w:t>
      </w:r>
    </w:p>
    <w:p>
      <w:r>
        <w:t>Seth Green plays Lyle in The Italian Job (2003)</w:t>
      </w:r>
    </w:p>
    <w:p>
      <w:r>
        <w:t>Scott Adsit plays Actor Rehearsing In Car in The Italian Job (2003)</w:t>
      </w:r>
    </w:p>
    <w:p>
      <w:r>
        <w:t>Tiberio Greco plays Garbageman in The Italian Job (2003)</w:t>
      </w:r>
    </w:p>
    <w:p>
      <w:r>
        <w:t>Franky G plays Wrench in The Italian Job (2003)</w:t>
      </w:r>
    </w:p>
    <w:p>
      <w:r>
        <w:t>Stefano Petronelli plays Garbageman in The Italian Job (2003)</w:t>
      </w:r>
    </w:p>
    <w:p>
      <w:r>
        <w:t>Mary Portser plays Stella's Receptionist in The Italian Job (2003)</w:t>
      </w:r>
    </w:p>
    <w:p>
      <w:r>
        <w:t>Kelly Brook plays Lyle's Girlfriend in The Italian Job (2003)</w:t>
      </w:r>
    </w:p>
    <w:p>
      <w:r>
        <w:t>Yasiin Bey plays Left Ear in The Italian Job (2003)</w:t>
      </w:r>
    </w:p>
    <w:p>
      <w:r>
        <w:t>Cristiano Bonora plays Garbageman in The Italian Job (2003)</w:t>
      </w:r>
    </w:p>
    <w:p>
      <w:r>
        <w:t>Melanie Jayne plays Skinny Pete's Girl in The Italian Job (2003)</w:t>
      </w:r>
    </w:p>
    <w:p>
      <w:pPr>
        <w:pStyle w:val="Heading1"/>
      </w:pPr>
      <w:r>
        <w:t>Full Circle:</w:t>
      </w:r>
    </w:p>
    <w:p>
      <w:r>
        <w:t>Philip Ettington plays Ronnie (uncredited) in The Italian Job (1969) and plays Boy at Wedding (uncredited) in The Godfather (1972) and plays Child on Ship (uncredited) in The Godfather: Part II (1974)</w:t>
      </w:r>
    </w:p>
    <w:p>
      <w:r>
        <w:t>Raf Vallone plays Altabani in The Italian Job (1969) and plays Cardinal Lamberto in The Godfather: Part III (1990)</w:t>
      </w:r>
    </w:p>
    <w:p>
      <w:r>
        <w:t>Robert Rietti plays Police Chief in The Italian Job (1969) and plays Monk in The Omen (1976)</w:t>
      </w:r>
    </w:p>
    <w:p>
      <w:r>
        <w:t>Mark Wahlberg plays Charlie Croker in The Italian Job (2003) and plays Staff Sgt. Sean Dignam in The Departed (2006)</w:t>
      </w:r>
    </w:p>
    <w:p>
      <w:r>
        <w:t>Seth Green plays Lyle in The Italian Job (2003) and plays Duane Cody in Rat Race (2001)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