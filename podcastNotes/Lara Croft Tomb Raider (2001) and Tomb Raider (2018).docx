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A83436" w14:textId="77777777" w:rsidR="0029158C" w:rsidRDefault="008139AD">
      <w:pPr>
        <w:pStyle w:val="Heading1"/>
      </w:pPr>
      <w:r>
        <w:t>Opening Line:</w:t>
      </w:r>
    </w:p>
    <w:p w14:paraId="01E7D084" w14:textId="77777777" w:rsidR="0029158C" w:rsidRDefault="008139AD">
      <w:r>
        <w:t>One is an early 2000's action affair based on PS1 game series of the same name, the other a slower and bit more ruminative film based on the newer series of games. Lara Croft Tomb Raider: They Remade It</w:t>
      </w:r>
    </w:p>
    <w:p w14:paraId="353703B6" w14:textId="77777777" w:rsidR="0029158C" w:rsidRDefault="008139AD">
      <w:pPr>
        <w:pStyle w:val="Heading1"/>
      </w:pPr>
      <w:r>
        <w:t>What I've Been Watching:</w:t>
      </w:r>
    </w:p>
    <w:p w14:paraId="1A9639F5" w14:textId="77C2D37F" w:rsidR="0029158C" w:rsidRDefault="008139AD">
      <w:r>
        <w:t xml:space="preserve">Lady and </w:t>
      </w:r>
      <w:r>
        <w:t>the Tramp II: Scamp's Adventure</w:t>
      </w:r>
    </w:p>
    <w:p w14:paraId="0183302B" w14:textId="77777777" w:rsidR="00626C5A" w:rsidRDefault="00626C5A" w:rsidP="00626C5A">
      <w:pPr>
        <w:pStyle w:val="Heading1"/>
      </w:pPr>
      <w:r>
        <w:t>Full Circle:</w:t>
      </w:r>
    </w:p>
    <w:p w14:paraId="20DB8896" w14:textId="77777777" w:rsidR="00626C5A" w:rsidRDefault="00626C5A" w:rsidP="00626C5A">
      <w:r>
        <w:t xml:space="preserve">Leslie Phillips (most know him as Sorting Hat in Harry Potter film series) plays Wilson in Lara Croft Tomb Raider (2001) and plays Urchin in Bagdad Market (uncredited) in The Thief of Bagdad (1940) and plays </w:t>
      </w:r>
      <w:proofErr w:type="spellStart"/>
      <w:r>
        <w:t>Woolburton</w:t>
      </w:r>
      <w:proofErr w:type="spellEnd"/>
      <w:r>
        <w:t xml:space="preserve"> in The Jackal (1997)</w:t>
      </w:r>
    </w:p>
    <w:p w14:paraId="2113A75B" w14:textId="77777777" w:rsidR="00626C5A" w:rsidRDefault="00626C5A" w:rsidP="00626C5A">
      <w:r>
        <w:t xml:space="preserve">Derek Jacobi plays Mr. </w:t>
      </w:r>
      <w:proofErr w:type="spellStart"/>
      <w:r>
        <w:t>Yaffe</w:t>
      </w:r>
      <w:proofErr w:type="spellEnd"/>
      <w:r>
        <w:t xml:space="preserve"> in Tomb Raider (2018) and plays Inspector Caron in The Day of the Jackal (1973) and plays Nicodemus (voice) in The Secret of NIMH (1982)</w:t>
      </w:r>
    </w:p>
    <w:p w14:paraId="0838AE4B" w14:textId="77777777" w:rsidR="00626C5A" w:rsidRDefault="00626C5A"/>
    <w:p w14:paraId="5613ABFA" w14:textId="77777777" w:rsidR="00626C5A" w:rsidRDefault="00626C5A">
      <w:pPr>
        <w:rPr>
          <w:rFonts w:asciiTheme="majorHAnsi" w:eastAsiaTheme="majorEastAsia" w:hAnsiTheme="majorHAnsi" w:cstheme="majorBidi"/>
          <w:b/>
          <w:bCs/>
          <w:color w:val="365F91" w:themeColor="accent1" w:themeShade="BF"/>
          <w:sz w:val="28"/>
          <w:szCs w:val="28"/>
        </w:rPr>
      </w:pPr>
      <w:r>
        <w:br w:type="page"/>
      </w:r>
    </w:p>
    <w:p w14:paraId="2496982A" w14:textId="54016F32" w:rsidR="0029158C" w:rsidRDefault="008139AD" w:rsidP="00626C5A">
      <w:pPr>
        <w:pStyle w:val="Heading1"/>
      </w:pPr>
      <w:r>
        <w:lastRenderedPageBreak/>
        <w:t>Lara Croft Tomb Raider (2001) Cast List:</w:t>
      </w:r>
    </w:p>
    <w:p w14:paraId="4D1F2967" w14:textId="4E6D3F70" w:rsidR="0029158C" w:rsidRDefault="008139AD" w:rsidP="00626C5A">
      <w:r>
        <w:t>Leslie Phillips plays Wilson in Lara Croft Tomb Raider (2001)</w:t>
      </w:r>
    </w:p>
    <w:p w14:paraId="3F844257" w14:textId="77777777" w:rsidR="0029158C" w:rsidRDefault="008139AD">
      <w:r>
        <w:t>Angelina Jolie plays Lara Croft in Lara Croft Tomb Raider (2001)</w:t>
      </w:r>
    </w:p>
    <w:p w14:paraId="337C1779" w14:textId="2A85146C" w:rsidR="0029158C" w:rsidRDefault="008139AD" w:rsidP="00626C5A">
      <w:pPr>
        <w:tabs>
          <w:tab w:val="left" w:pos="7470"/>
        </w:tabs>
      </w:pPr>
      <w:r>
        <w:t>Noah Taylor plays Bryce in Lara Croft</w:t>
      </w:r>
      <w:r>
        <w:t xml:space="preserve"> Tomb Raider (2001)</w:t>
      </w:r>
    </w:p>
    <w:p w14:paraId="3A9D4B08" w14:textId="77777777" w:rsidR="0029158C" w:rsidRDefault="008139AD">
      <w:r>
        <w:t>Jon Voight plays Lord Richard Croft in L</w:t>
      </w:r>
      <w:r>
        <w:t>ara Croft Tomb Raider (2001)</w:t>
      </w:r>
    </w:p>
    <w:p w14:paraId="3F545616" w14:textId="77777777" w:rsidR="0029158C" w:rsidRDefault="008139AD">
      <w:r>
        <w:t>Iain Glen plays Manfred Powell in Lara Croft Tomb Raider (2001)</w:t>
      </w:r>
    </w:p>
    <w:p w14:paraId="21775E37" w14:textId="77777777" w:rsidR="0029158C" w:rsidRDefault="008139AD">
      <w:r>
        <w:t>Julian Rhind-Tutt plays Mr. Pimms in Lara Croft Tomb Raider (2001)</w:t>
      </w:r>
    </w:p>
    <w:p w14:paraId="7B661DBF" w14:textId="5DA1FD73" w:rsidR="0029158C" w:rsidRDefault="008139AD">
      <w:r>
        <w:t xml:space="preserve">Richard Johnson plays </w:t>
      </w:r>
      <w:r w:rsidR="00626C5A">
        <w:t>Illuminati Head</w:t>
      </w:r>
      <w:r>
        <w:t xml:space="preserve"> in Lara Croft Tomb Raider (2001)</w:t>
      </w:r>
    </w:p>
    <w:p w14:paraId="17902A51" w14:textId="77777777" w:rsidR="0029158C" w:rsidRDefault="008139AD">
      <w:r>
        <w:t>Henry Wyndham pla</w:t>
      </w:r>
      <w:r>
        <w:t>ys Boothby's Auctioneer in Lara Croft Tomb Raider (2001)</w:t>
      </w:r>
    </w:p>
    <w:p w14:paraId="10B417B5" w14:textId="77777777" w:rsidR="0029158C" w:rsidRDefault="008139AD">
      <w:r>
        <w:t>Carl Chase plays Ancient High Priest in Lara Croft Tomb Raider (2001)</w:t>
      </w:r>
    </w:p>
    <w:p w14:paraId="67FE29A8" w14:textId="77777777" w:rsidR="0029158C" w:rsidRDefault="008139AD">
      <w:r>
        <w:t>Sylvano Clarke plays UPS Guy in Lara Croft Tomb Raider (2001)</w:t>
      </w:r>
    </w:p>
    <w:p w14:paraId="1C9106FF" w14:textId="77777777" w:rsidR="0029158C" w:rsidRDefault="008139AD">
      <w:r>
        <w:t>D</w:t>
      </w:r>
      <w:r>
        <w:t>aniel Craig plays Alex West in Lara Croft Tomb Raider (2001)</w:t>
      </w:r>
    </w:p>
    <w:p w14:paraId="6FCB8EC9" w14:textId="2EFA50FB" w:rsidR="00626C5A" w:rsidRPr="00626C5A" w:rsidRDefault="008139AD">
      <w:r>
        <w:t>Chris</w:t>
      </w:r>
      <w:r>
        <w:t xml:space="preserve"> Barrie plays Hillary in Lara Croft Tomb Raider (2001)</w:t>
      </w:r>
    </w:p>
    <w:p w14:paraId="23FE785D" w14:textId="27868C92" w:rsidR="0029158C" w:rsidRDefault="008139AD">
      <w:pPr>
        <w:pStyle w:val="Heading1"/>
      </w:pPr>
      <w:r>
        <w:t>Tomb Raider (2018) Cast List:</w:t>
      </w:r>
    </w:p>
    <w:p w14:paraId="745C3B53" w14:textId="77777777" w:rsidR="0029158C" w:rsidRDefault="008139AD">
      <w:r>
        <w:t>D</w:t>
      </w:r>
      <w:r>
        <w:t>aniel Wu plays Lu Ren in Tomb Raider (2018)</w:t>
      </w:r>
    </w:p>
    <w:p w14:paraId="3AB220D1" w14:textId="1C0E0CBF" w:rsidR="0029158C" w:rsidRDefault="008139AD" w:rsidP="00626C5A">
      <w:r>
        <w:t>Michael Obiora plays Baxter in Tomb Raider (2018)</w:t>
      </w:r>
    </w:p>
    <w:p w14:paraId="7D8E27AE" w14:textId="6007888A" w:rsidR="0029158C" w:rsidRDefault="008139AD" w:rsidP="00626C5A">
      <w:r>
        <w:t>Kristin Scott Thomas plays Ana Miller in Tomb Raider (2018)</w:t>
      </w:r>
    </w:p>
    <w:p w14:paraId="51953053" w14:textId="77777777" w:rsidR="0029158C" w:rsidRDefault="008139AD">
      <w:r>
        <w:t>A</w:t>
      </w:r>
      <w:r>
        <w:t>licia Vikander plays Lara Croft in Tomb Raider (2018)</w:t>
      </w:r>
    </w:p>
    <w:p w14:paraId="5EB71011" w14:textId="727DD2A9" w:rsidR="0029158C" w:rsidRDefault="008139AD" w:rsidP="00626C5A">
      <w:r>
        <w:t>Derek Jacobi plays Mr. Yaffe in Tomb Raider (2018)</w:t>
      </w:r>
    </w:p>
    <w:p w14:paraId="0ED21ADD" w14:textId="3031685F" w:rsidR="0029158C" w:rsidRDefault="008139AD" w:rsidP="00626C5A">
      <w:r>
        <w:t>Dominic West plays Lord Richard Croft in Tomb Raider (2018)</w:t>
      </w:r>
    </w:p>
    <w:p w14:paraId="12B7E4DD" w14:textId="0AF82AA5" w:rsidR="0029158C" w:rsidRDefault="008139AD" w:rsidP="00626C5A">
      <w:r>
        <w:t xml:space="preserve">Maisy De Freitas plays Young </w:t>
      </w:r>
      <w:r>
        <w:t>Lara 7 years old in Tomb Raider (2018)</w:t>
      </w:r>
    </w:p>
    <w:p w14:paraId="36E83353" w14:textId="338B8849" w:rsidR="0029158C" w:rsidRDefault="008139AD" w:rsidP="00626C5A">
      <w:r>
        <w:t>Walton Goggins plays Mathias Vogel in Tomb Raider (2018)</w:t>
      </w:r>
    </w:p>
    <w:p w14:paraId="5C3C747E" w14:textId="77777777" w:rsidR="00626C5A" w:rsidRDefault="00626C5A">
      <w:pPr>
        <w:rPr>
          <w:rFonts w:asciiTheme="majorHAnsi" w:eastAsiaTheme="majorEastAsia" w:hAnsiTheme="majorHAnsi" w:cstheme="majorBidi"/>
          <w:b/>
          <w:bCs/>
          <w:color w:val="365F91" w:themeColor="accent1" w:themeShade="BF"/>
          <w:sz w:val="28"/>
          <w:szCs w:val="28"/>
        </w:rPr>
      </w:pPr>
      <w:r>
        <w:br w:type="page"/>
      </w:r>
    </w:p>
    <w:p w14:paraId="4928DC07" w14:textId="6F319560" w:rsidR="0029158C" w:rsidRDefault="008139AD">
      <w:pPr>
        <w:pStyle w:val="Heading1"/>
      </w:pPr>
      <w:r>
        <w:lastRenderedPageBreak/>
        <w:t>Lara Croft Tomb Raider 2001 Plot:</w:t>
      </w:r>
    </w:p>
    <w:p w14:paraId="3277E313" w14:textId="77777777" w:rsidR="00FD43D8" w:rsidRDefault="008139AD" w:rsidP="00FD43D8">
      <w:pPr>
        <w:ind w:firstLine="720"/>
      </w:pPr>
      <w:r>
        <w:t>Adventurer Lara Croft (Angelina Jolie) defeats a robot in an Egyptian tomb, revealed to be a training exercise arena in her family manor, where she lives with her technical assistant Bryce (Noah Taylor) and butler Hilary (</w:t>
      </w:r>
      <w:r>
        <w:t>Chris Barrie).</w:t>
      </w:r>
    </w:p>
    <w:p w14:paraId="14D7A71B" w14:textId="00693ACC" w:rsidR="00FD43D8" w:rsidRDefault="008139AD" w:rsidP="00FD43D8">
      <w:pPr>
        <w:ind w:firstLine="720"/>
      </w:pPr>
      <w:r>
        <w:t>In Venice, as the first phase of a planetary alignment begins, the Illuminati search for a key to rejoin halves of a mysterious artifact, "the Triangle," which must be completed by the final phase, a solar eclipse. Manfred Powell (Iain Glen)</w:t>
      </w:r>
      <w:r>
        <w:t xml:space="preserve"> assures the cabal that the artifact is almost </w:t>
      </w:r>
      <w:r w:rsidR="00FD43D8">
        <w:t>ready but</w:t>
      </w:r>
      <w:r>
        <w:t xml:space="preserve"> has no real idea of its location.</w:t>
      </w:r>
    </w:p>
    <w:p w14:paraId="4A6E9115" w14:textId="77777777" w:rsidR="00FD43D8" w:rsidRDefault="008139AD" w:rsidP="00FD43D8">
      <w:pPr>
        <w:ind w:firstLine="720"/>
      </w:pPr>
      <w:r>
        <w:t xml:space="preserve">Lara's father Lord Richard Croft (Jon Voight), long missing and presumed dead, appears to her in a dream. Lara awakens to a mysterious ticking, and finds a strange </w:t>
      </w:r>
      <w:r>
        <w:t>clock hidden inside the manor. On her way to consult a friend of her father's, Wilson (Leslie Phillips), Lara crosses paths with Alex West (Daniel Craig), an American associate and fellow adventurer. Lara shows Wilson the clock, and he puts her in touch wi</w:t>
      </w:r>
      <w:r>
        <w:t>th Powell. Lara shows Powell photographs of the clock, which he claims not to recognize.</w:t>
      </w:r>
    </w:p>
    <w:p w14:paraId="28F9460D" w14:textId="0DD1F347" w:rsidR="00FD43D8" w:rsidRDefault="008139AD" w:rsidP="00FD43D8">
      <w:pPr>
        <w:ind w:firstLine="720"/>
      </w:pPr>
      <w:r>
        <w:t xml:space="preserve">That night, armed commandos invade the house and steal the clock, bringing it to Powell. The next morning, a prearranged letter from Lara's father arrives, explaining </w:t>
      </w:r>
      <w:r>
        <w:t>that the clock is the key to retrieving the halves of the Triangle of Light, an ancient object with the power to control time. After misuse of its power destroyed an entire city, the Triangle was separated: one half was hidden in a Cambodian tomb, the othe</w:t>
      </w:r>
      <w:r>
        <w:t>r in the ruined city, now modern-day Siberia. Her father tasks her to find and destroy both pieces before the Illuminati can exploit the Triangle's power.</w:t>
      </w:r>
    </w:p>
    <w:p w14:paraId="3EF89A7C" w14:textId="77777777" w:rsidR="00FD43D8" w:rsidRDefault="008139AD" w:rsidP="00FD43D8">
      <w:pPr>
        <w:ind w:firstLine="720"/>
      </w:pPr>
      <w:r>
        <w:t>In Cambodia, Lara finds Powell, who has hired West, and his commandos already at the temple. West so</w:t>
      </w:r>
      <w:r>
        <w:t xml:space="preserve">lves part of the temple's puzzle, and Powell prepares to insert the clock at the moment of alignment. Lara, realizing they are mistaken, finds the correct keyhole; with only seconds left, Lara persuades Powell to throw her the clock. She unlocks the first </w:t>
      </w:r>
      <w:r>
        <w:t xml:space="preserve">piece of the Triangle, and the statues of the temple come to life and attack the intruders. West, Powell, and his remaining men flee with the clock, leaving Lara to defeat an enormous six-armed guardian statue. She escapes with the first piece; recovering </w:t>
      </w:r>
      <w:r>
        <w:t>at a Buddhist monastery, she arranges a meeting with Powell.</w:t>
      </w:r>
    </w:p>
    <w:p w14:paraId="53972759" w14:textId="2DB530BD" w:rsidR="00FD43D8" w:rsidRDefault="008139AD" w:rsidP="00FD43D8">
      <w:pPr>
        <w:ind w:firstLine="720"/>
      </w:pPr>
      <w:r>
        <w:t xml:space="preserve">In Venice, Powell proposes a partnership to find the Triangle, and informs Lara that her father was a member of the </w:t>
      </w:r>
      <w:r w:rsidR="00FD43D8">
        <w:t>Illuminati and</w:t>
      </w:r>
      <w:r>
        <w:t xml:space="preserve"> offers to use the Triangle's power to resurrect him; though rel</w:t>
      </w:r>
      <w:r>
        <w:t>uctant, she agrees to join forces. Lara and Bryce travel with Powell, West, and the leader of the Illuminati (Richard Johnson) to Siberia. Entering the tomb, they discover a giant orrery, which activates as the alignment nears completion. Lara retrieves th</w:t>
      </w:r>
      <w:r>
        <w:t>e second half of the Triangle, and Powell kills the Illuminati's leader to restore the Triangle himself, but the halves will not fuse. Realizing Lara knows the solution, Powell kills West to persuade her to complete the Triangle to restore West's and her f</w:t>
      </w:r>
      <w:r>
        <w:t>ather's lives. Lara complies, but seizes the Triangle herself.</w:t>
      </w:r>
    </w:p>
    <w:p w14:paraId="34458967" w14:textId="77777777" w:rsidR="00FD43D8" w:rsidRDefault="00FD43D8" w:rsidP="00FD43D8">
      <w:pPr>
        <w:ind w:firstLine="720"/>
      </w:pPr>
      <w:r>
        <w:lastRenderedPageBreak/>
        <w:t>I</w:t>
      </w:r>
      <w:r w:rsidR="008139AD">
        <w:t>n a "crossing" of time, Lara faces the memory of her father, who urges her to destroy the Triangle for good rather than save his life. Returning to the tomb, Lara manipulates time to save West</w:t>
      </w:r>
      <w:r w:rsidR="008139AD">
        <w:t xml:space="preserve"> and stab Powell, and destroys the Triangle. The tomb begins to collapse, and all flee but the wounded Powell, who reveals to Lara that he murdered her father. After a hand-to-hand fight, she kills Powell, retrieving her father's pocket watch and escaping </w:t>
      </w:r>
      <w:r w:rsidR="008139AD">
        <w:t>the tomb.</w:t>
      </w:r>
    </w:p>
    <w:p w14:paraId="3F8DC558" w14:textId="2C93919A" w:rsidR="0029158C" w:rsidRDefault="008139AD" w:rsidP="00FD43D8">
      <w:pPr>
        <w:ind w:firstLine="720"/>
      </w:pPr>
      <w:r>
        <w:t>At the manor, Hilary and Bryce are shocked to see Lara wearing a dress. After visiting her father's memorial, she finds Bryce has reprogrammed the robot, and Hilary presents her with her pistols, which she takes with a smile.</w:t>
      </w:r>
    </w:p>
    <w:p w14:paraId="3CD8A1C7" w14:textId="77777777" w:rsidR="0029158C" w:rsidRDefault="008139AD">
      <w:pPr>
        <w:pStyle w:val="Heading1"/>
      </w:pPr>
      <w:r>
        <w:t>Tomb Raider 2018 Plo</w:t>
      </w:r>
      <w:r>
        <w:t>t:</w:t>
      </w:r>
    </w:p>
    <w:p w14:paraId="20F431FF" w14:textId="7F46127A" w:rsidR="00FD43D8" w:rsidRDefault="00FD43D8" w:rsidP="00FD43D8">
      <w:pPr>
        <w:ind w:firstLine="720"/>
      </w:pPr>
      <w:r w:rsidRPr="00FD43D8">
        <w:t>Following the disappearance of her father, Lord Richard Croft, </w:t>
      </w:r>
      <w:hyperlink r:id="rId6" w:tooltip="Lara Croft" w:history="1">
        <w:r w:rsidRPr="00FD43D8">
          <w:rPr>
            <w:rStyle w:val="Hyperlink"/>
          </w:rPr>
          <w:t>Lara Croft</w:t>
        </w:r>
      </w:hyperlink>
      <w:r w:rsidR="00626C5A">
        <w:t xml:space="preserve"> (Alicia Vikander)</w:t>
      </w:r>
      <w:r w:rsidRPr="00FD43D8">
        <w:t> makes a living as a </w:t>
      </w:r>
      <w:hyperlink r:id="rId7" w:tooltip="Bike courier" w:history="1">
        <w:r w:rsidRPr="00FD43D8">
          <w:rPr>
            <w:rStyle w:val="Hyperlink"/>
          </w:rPr>
          <w:t>bike courier</w:t>
        </w:r>
      </w:hyperlink>
      <w:r w:rsidRPr="00FD43D8">
        <w:t xml:space="preserve">. When she is arrested after a bike accident involving a police car, Richard's business partner Ana Miller </w:t>
      </w:r>
      <w:r w:rsidR="00626C5A">
        <w:t xml:space="preserve">(Kristin Scott Thomas) </w:t>
      </w:r>
      <w:r w:rsidRPr="00FD43D8">
        <w:t>posts her bail. Lara has never claimed her inheritance for many years as she believes her father to still be alive, but Miller warns Lara that if she does not claim it, her father's country estate, Croft Manor, will be sold off. Lara reluctantly accepts and gains access to a secret chamber in her father's tomb. There she finds a pre-recorded video message from Richard detailing his research into </w:t>
      </w:r>
      <w:proofErr w:type="spellStart"/>
      <w:r w:rsidRPr="00FD43D8">
        <w:fldChar w:fldCharType="begin"/>
      </w:r>
      <w:r w:rsidRPr="00FD43D8">
        <w:instrText xml:space="preserve"> HYPERLINK "https://en.wikipedia.org/wiki/Himiko" \o "Himiko" </w:instrText>
      </w:r>
      <w:r w:rsidRPr="00FD43D8">
        <w:fldChar w:fldCharType="separate"/>
      </w:r>
      <w:r w:rsidRPr="00FD43D8">
        <w:rPr>
          <w:rStyle w:val="Hyperlink"/>
        </w:rPr>
        <w:t>Himiko</w:t>
      </w:r>
      <w:proofErr w:type="spellEnd"/>
      <w:r w:rsidRPr="00FD43D8">
        <w:fldChar w:fldCharType="end"/>
      </w:r>
      <w:r w:rsidRPr="00FD43D8">
        <w:t>, the mythical Queen of </w:t>
      </w:r>
      <w:proofErr w:type="spellStart"/>
      <w:r w:rsidRPr="00FD43D8">
        <w:fldChar w:fldCharType="begin"/>
      </w:r>
      <w:r w:rsidRPr="00FD43D8">
        <w:instrText xml:space="preserve"> HYPERLINK "https://en.wikipedia.org/wiki/Yamatai" \o "Yamatai" </w:instrText>
      </w:r>
      <w:r w:rsidRPr="00FD43D8">
        <w:fldChar w:fldCharType="separate"/>
      </w:r>
      <w:r w:rsidRPr="00FD43D8">
        <w:rPr>
          <w:rStyle w:val="Hyperlink"/>
        </w:rPr>
        <w:t>Yamatai</w:t>
      </w:r>
      <w:proofErr w:type="spellEnd"/>
      <w:r w:rsidRPr="00FD43D8">
        <w:fldChar w:fldCharType="end"/>
      </w:r>
      <w:r w:rsidRPr="00FD43D8">
        <w:t xml:space="preserve"> who was said to command the power over life and death. Richard warns Lara to destroy </w:t>
      </w:r>
      <w:proofErr w:type="gramStart"/>
      <w:r w:rsidRPr="00FD43D8">
        <w:t>all of</w:t>
      </w:r>
      <w:proofErr w:type="gramEnd"/>
      <w:r w:rsidRPr="00FD43D8">
        <w:t xml:space="preserve"> his research, but she ignores his warnings so that she can investigate further.</w:t>
      </w:r>
    </w:p>
    <w:p w14:paraId="6392DD53" w14:textId="61FA2A4D" w:rsidR="00FD43D8" w:rsidRDefault="00FD43D8" w:rsidP="00FD43D8">
      <w:pPr>
        <w:ind w:firstLine="720"/>
      </w:pPr>
      <w:r w:rsidRPr="00FD43D8">
        <w:t>Lara travels to </w:t>
      </w:r>
      <w:hyperlink r:id="rId8" w:tooltip="Hong Kong" w:history="1">
        <w:r w:rsidRPr="00FD43D8">
          <w:rPr>
            <w:rStyle w:val="Hyperlink"/>
          </w:rPr>
          <w:t>Hong Kong</w:t>
        </w:r>
      </w:hyperlink>
      <w:r w:rsidRPr="00FD43D8">
        <w:t> where she hires Lu Ren</w:t>
      </w:r>
      <w:r w:rsidR="00626C5A">
        <w:t xml:space="preserve"> (Daniel Wu)</w:t>
      </w:r>
      <w:r w:rsidRPr="00FD43D8">
        <w:t>, captain of the ship </w:t>
      </w:r>
      <w:r w:rsidRPr="00FD43D8">
        <w:rPr>
          <w:i/>
          <w:iCs/>
        </w:rPr>
        <w:t>Endurance</w:t>
      </w:r>
      <w:r w:rsidRPr="00FD43D8">
        <w:t>, to sail into the </w:t>
      </w:r>
      <w:hyperlink r:id="rId9" w:tooltip="Devil's Sea" w:history="1">
        <w:r w:rsidRPr="00FD43D8">
          <w:rPr>
            <w:rStyle w:val="Hyperlink"/>
          </w:rPr>
          <w:t>Devil's Sea</w:t>
        </w:r>
      </w:hyperlink>
      <w:r w:rsidRPr="00FD43D8">
        <w:t xml:space="preserve"> and the island of </w:t>
      </w:r>
      <w:proofErr w:type="spellStart"/>
      <w:r w:rsidRPr="00FD43D8">
        <w:t>Yamatai</w:t>
      </w:r>
      <w:proofErr w:type="spellEnd"/>
      <w:r w:rsidRPr="00FD43D8">
        <w:t>. The ship capsizes in a violent storm and Lara is washed ashore where she is knocked unconscious. She awakens only to encounter Mathias Vogel</w:t>
      </w:r>
      <w:r w:rsidR="00626C5A">
        <w:t xml:space="preserve"> (Walton </w:t>
      </w:r>
      <w:proofErr w:type="spellStart"/>
      <w:r w:rsidR="00626C5A">
        <w:t>Goggins</w:t>
      </w:r>
      <w:proofErr w:type="spellEnd"/>
      <w:r w:rsidR="00626C5A">
        <w:t>)</w:t>
      </w:r>
      <w:r w:rsidRPr="00FD43D8">
        <w:t xml:space="preserve">, the leader of an expedition to locate </w:t>
      </w:r>
      <w:proofErr w:type="spellStart"/>
      <w:r w:rsidRPr="00FD43D8">
        <w:t>Himiko's</w:t>
      </w:r>
      <w:proofErr w:type="spellEnd"/>
      <w:r w:rsidRPr="00FD43D8">
        <w:t xml:space="preserve"> tomb. The expedition has been funded by a shadowy organization called Trinity, which seeks to harness and weaponize </w:t>
      </w:r>
      <w:proofErr w:type="spellStart"/>
      <w:r w:rsidRPr="00FD43D8">
        <w:t>Himiko's</w:t>
      </w:r>
      <w:proofErr w:type="spellEnd"/>
      <w:r w:rsidRPr="00FD43D8">
        <w:t xml:space="preserve"> power. Vogel takes Lara prisoner, claiming that he killed her father and revealing that he intends to use Richard's research to continue his expedition. He adds Lara and Lu Ren to his slave force; eventually, the two of them try to escape, and Lara is the only one successful.</w:t>
      </w:r>
    </w:p>
    <w:p w14:paraId="4040779F" w14:textId="472D5A49" w:rsidR="00FD43D8" w:rsidRDefault="00FD43D8" w:rsidP="00FD43D8">
      <w:pPr>
        <w:ind w:firstLine="720"/>
      </w:pPr>
      <w:r w:rsidRPr="00FD43D8">
        <w:t xml:space="preserve">After surviving rapids and narrowly avoiding going over a waterfall with the wreck of a wartime airplane, Lara is forced to kill a Trinity guard after nightfall. She follows a mysterious figure through the </w:t>
      </w:r>
      <w:proofErr w:type="gramStart"/>
      <w:r w:rsidRPr="00FD43D8">
        <w:t>jungle, and</w:t>
      </w:r>
      <w:proofErr w:type="gramEnd"/>
      <w:r w:rsidRPr="00FD43D8">
        <w:t xml:space="preserve"> discovers that the figure is her father</w:t>
      </w:r>
      <w:r w:rsidR="00626C5A">
        <w:t xml:space="preserve"> (Dominic West)</w:t>
      </w:r>
      <w:r w:rsidRPr="00FD43D8">
        <w:t xml:space="preserve">, who stayed on the island to prevent Trinity from finding </w:t>
      </w:r>
      <w:proofErr w:type="spellStart"/>
      <w:r w:rsidRPr="00FD43D8">
        <w:t>Himiko's</w:t>
      </w:r>
      <w:proofErr w:type="spellEnd"/>
      <w:r w:rsidRPr="00FD43D8">
        <w:t xml:space="preserve"> tomb. After Lara convinces him that she is real and not a figment of his imagination, Richard treats her injuries. Despite his protests, Lara sets off the next morning to steal Vogel's satellite phone. Lara </w:t>
      </w:r>
      <w:proofErr w:type="gramStart"/>
      <w:r w:rsidRPr="00FD43D8">
        <w:t>makes contact with</w:t>
      </w:r>
      <w:proofErr w:type="gramEnd"/>
      <w:r w:rsidRPr="00FD43D8">
        <w:t xml:space="preserve"> Lu Ren, and he, along with the other slaves, stage a distraction that allows Lara to infiltrate the Trinity camp and take the phone. In the ensuing chaos, Lu Ren commandeers an assault rifle, provides cover for the escapees and guns down several Trinity soldiers, while Richard makes his way to </w:t>
      </w:r>
      <w:proofErr w:type="spellStart"/>
      <w:r w:rsidRPr="00FD43D8">
        <w:t>Himiko's</w:t>
      </w:r>
      <w:proofErr w:type="spellEnd"/>
      <w:r w:rsidRPr="00FD43D8">
        <w:t xml:space="preserve"> tomb and is captured by Vogel, </w:t>
      </w:r>
      <w:r w:rsidRPr="00FD43D8">
        <w:lastRenderedPageBreak/>
        <w:t>who persuades Lara to open the tomb, something she has prepared for since she was a child. At that point, the entrance to the tomb self-destructs and falls away, thus enabling the party to enter that which has not been seen for at least two thousand years.</w:t>
      </w:r>
    </w:p>
    <w:p w14:paraId="7AFDE34C" w14:textId="77777777" w:rsidR="00FD43D8" w:rsidRDefault="00FD43D8" w:rsidP="00FD43D8">
      <w:pPr>
        <w:ind w:firstLine="720"/>
      </w:pPr>
      <w:r w:rsidRPr="00FD43D8">
        <w:t xml:space="preserve">The party navigates a series of booby traps and locates </w:t>
      </w:r>
      <w:proofErr w:type="spellStart"/>
      <w:r w:rsidRPr="00FD43D8">
        <w:t>Himiko's</w:t>
      </w:r>
      <w:proofErr w:type="spellEnd"/>
      <w:r w:rsidRPr="00FD43D8">
        <w:t> </w:t>
      </w:r>
      <w:hyperlink r:id="rId10" w:tooltip="Sarcophagus" w:history="1">
        <w:r w:rsidRPr="00FD43D8">
          <w:rPr>
            <w:rStyle w:val="Hyperlink"/>
          </w:rPr>
          <w:t>sarcophagus</w:t>
        </w:r>
      </w:hyperlink>
      <w:r w:rsidRPr="00FD43D8">
        <w:t xml:space="preserve">. When a Trinity soldier attempts to remove her corpse, he is infected by a highly infectious pathogen that reduces those infected to an aggressive zombie-like state. Lara realizes that </w:t>
      </w:r>
      <w:proofErr w:type="spellStart"/>
      <w:r w:rsidRPr="00FD43D8">
        <w:t>Himiko</w:t>
      </w:r>
      <w:proofErr w:type="spellEnd"/>
      <w:r w:rsidRPr="00FD43D8">
        <w:t xml:space="preserve"> was an asymptomatic carrier of the virus, who chose to entomb herself so that she could not infect others. Vogel concludes that he cannot remove </w:t>
      </w:r>
      <w:proofErr w:type="spellStart"/>
      <w:r w:rsidRPr="00FD43D8">
        <w:t>Himiko's</w:t>
      </w:r>
      <w:proofErr w:type="spellEnd"/>
      <w:r w:rsidRPr="00FD43D8">
        <w:t xml:space="preserve"> body and instead settles for detaching a finger, which he seals in a pouch. In the confusion, Lara and Richard overpower the remaining soldiers, although Vogel escapes and Richard becomes infected. Knowing there is no cure, Richard proposes destroying </w:t>
      </w:r>
      <w:proofErr w:type="spellStart"/>
      <w:r w:rsidRPr="00FD43D8">
        <w:t>Himiko's</w:t>
      </w:r>
      <w:proofErr w:type="spellEnd"/>
      <w:r w:rsidRPr="00FD43D8">
        <w:t xml:space="preserve"> tomb to prevent the disease from spreading across the world. Lara pursues Vogel as Richard sets off a bomb, killing himself and sealing the tomb. Lara confronts and kills Vogel by infecting him with the finger. She escapes the tomb as it collapses, regrouping with Lu Ren and the slaves; they commandeer a Trinity helicopter to escape </w:t>
      </w:r>
      <w:proofErr w:type="spellStart"/>
      <w:r w:rsidRPr="00FD43D8">
        <w:t>Yamatai</w:t>
      </w:r>
      <w:proofErr w:type="spellEnd"/>
      <w:r w:rsidRPr="00FD43D8">
        <w:t>.</w:t>
      </w:r>
    </w:p>
    <w:p w14:paraId="5DC31CD8" w14:textId="3BA318DE" w:rsidR="0029158C" w:rsidRDefault="00FD43D8" w:rsidP="00FD43D8">
      <w:pPr>
        <w:ind w:firstLine="720"/>
      </w:pPr>
      <w:r w:rsidRPr="00FD43D8">
        <w:t>Lara returns to London, where she formally accepts her inheritance and inadvertently discovers that Trinity's </w:t>
      </w:r>
      <w:hyperlink r:id="rId11" w:tooltip="Front company" w:history="1">
        <w:r w:rsidRPr="00FD43D8">
          <w:rPr>
            <w:rStyle w:val="Hyperlink"/>
          </w:rPr>
          <w:t>front company</w:t>
        </w:r>
      </w:hyperlink>
      <w:r w:rsidRPr="00FD43D8">
        <w:t>, Patna, is actually a </w:t>
      </w:r>
      <w:hyperlink r:id="rId12" w:tooltip="Subsidiary" w:history="1">
        <w:r w:rsidRPr="00FD43D8">
          <w:rPr>
            <w:rStyle w:val="Hyperlink"/>
          </w:rPr>
          <w:t>subsidiary</w:t>
        </w:r>
      </w:hyperlink>
      <w:r w:rsidRPr="00FD43D8">
        <w:t> of Croft Holdings. She proceeds to investigate Trinity further and begins to suspect that Ana is one of their agents who manipulated her into accepting her inheritance; this was to have Lara sign over control of Croft Holdings' business operations to her when Richard stopped cooperating with Trinity. Having witnessed Trinity's ruthlessness firsthand, she prepares for her next adventure.</w:t>
      </w:r>
    </w:p>
    <w:sectPr w:rsidR="0029158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158C"/>
    <w:rsid w:val="0029639D"/>
    <w:rsid w:val="00326F90"/>
    <w:rsid w:val="00626C5A"/>
    <w:rsid w:val="008139AD"/>
    <w:rsid w:val="00AA1D8D"/>
    <w:rsid w:val="00B47730"/>
    <w:rsid w:val="00CB0664"/>
    <w:rsid w:val="00FC693F"/>
    <w:rsid w:val="00FD43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B01C80"/>
  <w14:defaultImageDpi w14:val="300"/>
  <w15:docId w15:val="{1710B108-0056-417F-92A5-17B9955B1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FD43D8"/>
    <w:rPr>
      <w:color w:val="0000FF" w:themeColor="hyperlink"/>
      <w:u w:val="single"/>
    </w:rPr>
  </w:style>
  <w:style w:type="character" w:styleId="UnresolvedMention">
    <w:name w:val="Unresolved Mention"/>
    <w:basedOn w:val="DefaultParagraphFont"/>
    <w:uiPriority w:val="99"/>
    <w:semiHidden/>
    <w:unhideWhenUsed/>
    <w:rsid w:val="00FD43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9842622">
      <w:bodyDiv w:val="1"/>
      <w:marLeft w:val="0"/>
      <w:marRight w:val="0"/>
      <w:marTop w:val="0"/>
      <w:marBottom w:val="0"/>
      <w:divBdr>
        <w:top w:val="none" w:sz="0" w:space="0" w:color="auto"/>
        <w:left w:val="none" w:sz="0" w:space="0" w:color="auto"/>
        <w:bottom w:val="none" w:sz="0" w:space="0" w:color="auto"/>
        <w:right w:val="none" w:sz="0" w:space="0" w:color="auto"/>
      </w:divBdr>
    </w:div>
    <w:div w:id="2804562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ong_Kon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n.wikipedia.org/wiki/Bike_courier" TargetMode="External"/><Relationship Id="rId12" Type="http://schemas.openxmlformats.org/officeDocument/2006/relationships/hyperlink" Target="https://en.wikipedia.org/wiki/Subsidiar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Lara_Croft" TargetMode="External"/><Relationship Id="rId11" Type="http://schemas.openxmlformats.org/officeDocument/2006/relationships/hyperlink" Target="https://en.wikipedia.org/wiki/Front_company" TargetMode="External"/><Relationship Id="rId5" Type="http://schemas.openxmlformats.org/officeDocument/2006/relationships/webSettings" Target="webSettings.xml"/><Relationship Id="rId10" Type="http://schemas.openxmlformats.org/officeDocument/2006/relationships/hyperlink" Target="https://en.wikipedia.org/wiki/Sarcophagus" TargetMode="External"/><Relationship Id="rId4" Type="http://schemas.openxmlformats.org/officeDocument/2006/relationships/settings" Target="settings.xml"/><Relationship Id="rId9" Type="http://schemas.openxmlformats.org/officeDocument/2006/relationships/hyperlink" Target="https://en.wikipedia.org/wiki/Devil%27s_Se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281400-917A-463E-ACCC-41292CA0A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Pages>
  <Words>1620</Words>
  <Characters>9237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10836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Jacob Reed</cp:lastModifiedBy>
  <cp:revision>3</cp:revision>
  <cp:lastPrinted>2020-06-03T18:50:00Z</cp:lastPrinted>
  <dcterms:created xsi:type="dcterms:W3CDTF">2013-12-23T23:15:00Z</dcterms:created>
  <dcterms:modified xsi:type="dcterms:W3CDTF">2020-06-03T19:23:00Z</dcterms:modified>
  <cp:category/>
</cp:coreProperties>
</file>